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53674-2025 i Hylte kommun</w:t>
      </w:r>
    </w:p>
    <w:p>
      <w:r>
        <w:t>Detta dokument behandlar höga naturvärden i avverkningsanmälan A 53674-2025 i Hylte kommun. Denna avverkningsanmälan inkom 2025-10-30 13:20:28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åkerrättika (VU)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3674-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6306714, E 397934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